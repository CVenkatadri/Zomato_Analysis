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5A" w:rsidRPr="00655710" w:rsidRDefault="0092715C" w:rsidP="00F65BA4">
      <w:pPr>
        <w:pStyle w:val="Heading1"/>
        <w:jc w:val="center"/>
        <w:rPr>
          <w:sz w:val="48"/>
          <w:szCs w:val="48"/>
        </w:rPr>
      </w:pPr>
      <w:proofErr w:type="spellStart"/>
      <w:r w:rsidRPr="00655710">
        <w:rPr>
          <w:sz w:val="48"/>
          <w:szCs w:val="48"/>
        </w:rPr>
        <w:t>Zomato</w:t>
      </w:r>
      <w:proofErr w:type="spellEnd"/>
      <w:r w:rsidRPr="00655710">
        <w:rPr>
          <w:sz w:val="48"/>
          <w:szCs w:val="48"/>
        </w:rPr>
        <w:t xml:space="preserve"> Dataset Insights</w:t>
      </w:r>
    </w:p>
    <w:p w:rsidR="00F65BA4" w:rsidRDefault="00F65BA4"/>
    <w:p w:rsidR="0082105A" w:rsidRDefault="0092715C">
      <w:r>
        <w:t>1. The dataset contains 9,551 restaurants from 15 countries.</w:t>
      </w:r>
    </w:p>
    <w:p w:rsidR="0082105A" w:rsidRDefault="0092715C">
      <w:r>
        <w:t>2. The most common price range is 1, indicating affordability trends.</w:t>
      </w:r>
    </w:p>
    <w:p w:rsidR="0082105A" w:rsidRDefault="0092715C">
      <w:r>
        <w:t>3. The highest average rating is in country code 162 with an average rating of 4.47.</w:t>
      </w:r>
    </w:p>
    <w:p w:rsidR="0082105A" w:rsidRDefault="0092715C">
      <w:r>
        <w:t xml:space="preserve">4. The most </w:t>
      </w:r>
      <w:r>
        <w:t>common rating category is 'Average' with 3,737 occurrences.</w:t>
      </w:r>
    </w:p>
    <w:p w:rsidR="0082105A" w:rsidRDefault="0092715C">
      <w:r>
        <w:t>5. 2,451 restaurants offer online delivery, while 7,100 do not.</w:t>
      </w:r>
    </w:p>
    <w:p w:rsidR="0082105A" w:rsidRDefault="0092715C">
      <w:r>
        <w:t>6. 1,158 restaurants offer table booking, while 8,393 do not.</w:t>
      </w:r>
    </w:p>
    <w:p w:rsidR="0082105A" w:rsidRDefault="0092715C">
      <w:r>
        <w:t>7. The most popular cuisine type is 'North Indian', found in 936 resta</w:t>
      </w:r>
      <w:r>
        <w:t>urants.</w:t>
      </w:r>
    </w:p>
    <w:p w:rsidR="0082105A" w:rsidRDefault="0092715C">
      <w:r>
        <w:t>8. The country with the most restaurants in the dataset is country code 1 with 8,652 entries.</w:t>
      </w:r>
    </w:p>
    <w:p w:rsidR="0082105A" w:rsidRDefault="0092715C">
      <w:r>
        <w:t>9. The restaurant with the highest number of votes is 'Toit' with 10,934 votes.</w:t>
      </w:r>
    </w:p>
    <w:p w:rsidR="0082105A" w:rsidRDefault="0092715C">
      <w:r>
        <w:t>10. The average number of votes per restaurant varies significantly by cou</w:t>
      </w:r>
      <w:r>
        <w:t>ntry, with the highest being 772.10 in country code 94.</w:t>
      </w:r>
    </w:p>
    <w:p w:rsidR="0082105A" w:rsidRDefault="0092715C">
      <w:r>
        <w:t>11. The city with the highest average rating is 'Inner City' with an average rating of 4.90.</w:t>
      </w:r>
    </w:p>
    <w:p w:rsidR="0082105A" w:rsidRDefault="0092715C">
      <w:r>
        <w:t>12. The city with the most restaurants in the dataset is 'New Delhi' with 5,473 restaurants.</w:t>
      </w:r>
    </w:p>
    <w:p w:rsidR="0082105A" w:rsidRDefault="0092715C">
      <w:r>
        <w:t>13. The most c</w:t>
      </w:r>
      <w:r>
        <w:t>ommon price range in the cleaned dataset is '1'.</w:t>
      </w:r>
    </w:p>
    <w:p w:rsidR="0082105A" w:rsidRDefault="0092715C">
      <w:r>
        <w:t>14. The top cuisine in the cleaned dataset is 'North Indian', appearing in 936 restaurants.</w:t>
      </w:r>
    </w:p>
    <w:p w:rsidR="0082105A" w:rsidRDefault="0092715C">
      <w:bookmarkStart w:id="0" w:name="_GoBack"/>
      <w:bookmarkEnd w:id="0"/>
      <w:r>
        <w:t>15. The restaurant with the most votes in the cleaned dataset is 'Toit' with 10,934 votes.</w:t>
      </w:r>
    </w:p>
    <w:sectPr w:rsidR="00821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710"/>
    <w:rsid w:val="0082105A"/>
    <w:rsid w:val="0092715C"/>
    <w:rsid w:val="00AA1D8D"/>
    <w:rsid w:val="00B47730"/>
    <w:rsid w:val="00CB0664"/>
    <w:rsid w:val="00F65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339B1F-0E98-4AD7-AFA4-715B139D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55205-DB45-48D0-95EC-E737A84A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Venkatadri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2025-04-09T05:05:00Z</dcterms:modified>
  <cp:category/>
</cp:coreProperties>
</file>